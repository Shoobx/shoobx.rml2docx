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i/>
        </w:rPr>
        <w:t>Simple italic text.</w:t>
      </w:r>
    </w:p>
    <w:p>
      <w:pPr>
        <w:pStyle w:val="Normal"/>
      </w:pPr>
      <w:r>
        <w:rPr>
          <w:b/>
        </w:rPr>
        <w:t>Simple bold text.</w:t>
      </w:r>
    </w:p>
    <w:p>
      <w:pPr>
        <w:pStyle w:val="Normal"/>
      </w:pPr>
      <w:r>
        <w:rPr>
          <w:u w:val="single"/>
        </w:rPr>
        <w:t>Simple underlined text.</w:t>
      </w:r>
    </w:p>
    <w:p>
      <w:pPr>
        <w:pStyle w:val="Normal"/>
      </w:pPr>
      <w:r>
        <w:rPr>
          <w:b/>
        </w:rPr>
        <w:t>Simple strong text.</w:t>
      </w:r>
    </w:p>
    <w:p>
      <w:pPr>
        <w:pStyle w:val="Normal"/>
      </w:pPr>
      <w:r>
        <w:rPr>
          <w:strike/>
        </w:rPr>
        <w:t>Simple strikethrough text.</w:t>
      </w:r>
    </w:p>
    <w:p>
      <w:pPr>
        <w:pStyle w:val="Normal"/>
      </w:pPr>
      <w:r>
        <w:rPr>
          <w:color w:val="FF0000"/>
        </w:rPr>
        <w:t>This is red text.</w:t>
      </w:r>
    </w:p>
    <w:p>
      <w:pPr>
        <w:pStyle w:val="Normal"/>
      </w:pPr>
      <w:r>
        <w:rPr/>
        <w:t>Formula: E</w:t>
      </w:r>
      <w:r>
        <w:rPr>
          <w:vertAlign w:val="subscript"/>
        </w:rPr>
        <w:t>i</w:t>
      </w:r>
      <w:r>
        <w:rPr/>
        <w:t>=m</w:t>
      </w:r>
      <w:r>
        <w:rPr>
          <w:vertAlign w:val="subscript"/>
        </w:rPr>
        <w:t>i</w:t>
      </w:r>
      <w:r>
        <w:rPr/>
        <w:t>c</w:t>
      </w:r>
      <w:r>
        <w:rPr>
          <w:vertAlign w:val="superscript"/>
        </w:rPr>
        <w:t>2</w:t>
      </w:r>
    </w:p>
    <w:p>
      <w:pPr>
        <w:pStyle w:val="Normal"/>
      </w:pPr>
      <w:r>
        <w:rPr/>
        <w:t>Here is a simple</w:t>
      </w:r>
      <w:r>
        <w:rPr/>
        <w:br/>
      </w:r>
      <w:r>
        <w:rPr/>
        <w:t>break.</w:t>
      </w:r>
    </w:p>
    <w:p>
      <w:pPr>
        <w:pStyle w:val="Normal"/>
      </w:pPr>
      <w:r>
        <w:rPr/>
        <w:t xml:space="preserve">Link: </w:t>
      </w:r>
      <w:hyperlink r:id="rId9">
        <w:r>
          <w:rPr>
            <w:color w:val="0000FF"/>
            <w:u w:val="single"/>
          </w:rPr>
          <w:t>Python Website</w:t>
        </w:r>
      </w:hyperlink>
    </w:p>
    <w:p>
      <w:pPr>
        <w:pStyle w:val="Normal"/>
      </w:pPr>
      <w:r>
        <w:rPr/>
        <w:t xml:space="preserve">Page number: </w:t>
      </w:r>
      <w:r>
        <w:rPr/>
      </w:r>
      <w:r>
        <w:rPr/>
        <w:t xml:space="preserve"> </w:t>
      </w:r>
    </w:p>
    <w:p>
      <w:pPr>
        <w:pStyle w:val="Normal"/>
      </w:pPr>
      <w:r>
        <w:rPr/>
        <w:t xml:space="preserve">This </w:t>
      </w:r>
      <w:r>
        <w:rPr>
          <w:b/>
        </w:rPr>
        <w:t>is</w:t>
      </w:r>
      <w:r>
        <w:rPr/>
        <w:t xml:space="preserve"> a paragraph with </w:t>
      </w:r>
      <w:r>
        <w:rPr>
          <w:i/>
        </w:rPr>
        <w:t>multiple</w:t>
      </w:r>
      <w:r>
        <w:rPr/>
        <w:t xml:space="preserve"> formatting.</w:t>
      </w:r>
    </w:p>
    <w:p>
      <w:pPr>
        <w:pStyle w:val="Normal"/>
      </w:pPr>
      <w:r>
        <w:rPr>
          <w:b/>
          <w:u w:val="single"/>
        </w:rPr>
        <w:t>Bold and underlined</w:t>
      </w:r>
      <w:r>
        <w:rPr/>
        <w:t xml:space="preserve"> text.</w:t>
      </w:r>
    </w:p>
    <w:p>
      <w:pPr>
        <w:pStyle w:val="Normal"/>
      </w:pPr>
      <w:r>
        <w:rPr>
          <w:b/>
          <w:i/>
        </w:rPr>
        <w:t>Here is a break</w:t>
      </w:r>
      <w:r>
        <w:rPr>
          <w:b/>
          <w:i/>
        </w:rPr>
        <w:br/>
      </w:r>
      <w:r>
        <w:rPr>
          <w:b/>
          <w:i/>
        </w:rPr>
        <w:t>inside other formatting.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Text">
    <w:name w:val="BodyText"/>
    <w:pPr>
      <w:widowControl/>
      <w:spacing w:line="240" w:lineRule="exact" w:before="12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Code">
    <w:name w:val="Code"/>
    <w:pPr>
      <w:widowControl/>
      <w:spacing w:line="176" w:lineRule="exact" w:before="0" w:after="0"/>
      <w:ind w:left="720" w:right="0" w:firstLine="0"/>
      <w:jc w:val="left"/>
    </w:pPr>
    <w:rPr>
      <w:rFonts w:ascii="Courier" w:hAnsi="Courier"/>
      <w:color w:val="000000"/>
      <w:sz w:val="16"/>
    </w:rPr>
  </w:style>
  <w:style w:type="paragraph" w:customStyle="1" w:styleId="Bullet">
    <w:name w:val="Bullet"/>
    <w:pPr>
      <w:widowControl/>
      <w:spacing w:line="240" w:lineRule="exact" w:before="6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Title">
    <w:name w:val="Title"/>
    <w:pPr>
      <w:widowControl/>
      <w:spacing w:line="440" w:lineRule="exact" w:before="0" w:after="120"/>
      <w:ind w:left="0" w:right="0" w:firstLine="0"/>
      <w:jc w:val="center"/>
    </w:pPr>
    <w:rPr>
      <w:rFonts w:ascii="Helvetica-Bold" w:hAnsi="Helvetica-Bold"/>
      <w:color w:val="000000"/>
      <w:sz w:val="36"/>
    </w:rPr>
  </w:style>
  <w:style w:type="paragraph" w:customStyle="1" w:styleId="Normal">
    <w:name w:val="Normal"/>
    <w:pPr>
      <w:widowControl/>
      <w:spacing w:line="240" w:lineRule="exact" w:before="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Definition">
    <w:name w:val="Definition"/>
    <w:pPr>
      <w:widowControl/>
      <w:spacing w:line="240" w:lineRule="exact" w:before="120" w:after="0"/>
      <w:ind w:left="72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Heading6">
    <w:name w:val="Heading6"/>
    <w:pPr>
      <w:widowControl/>
      <w:spacing w:line="168" w:lineRule="exact" w:before="120" w:after="40"/>
      <w:ind w:left="0" w:right="0" w:firstLine="0"/>
      <w:jc w:val="left"/>
    </w:pPr>
    <w:rPr>
      <w:rFonts w:ascii="Helvetica-Bold" w:hAnsi="Helvetica-Bold"/>
      <w:color w:val="000000"/>
      <w:sz w:val="14"/>
    </w:rPr>
  </w:style>
  <w:style w:type="paragraph" w:customStyle="1" w:styleId="Heading4">
    <w:name w:val="Heading4"/>
    <w:pPr>
      <w:widowControl/>
      <w:spacing w:line="240" w:lineRule="exact" w:before="200" w:after="80"/>
      <w:ind w:left="0" w:right="0" w:firstLine="0"/>
      <w:jc w:val="left"/>
    </w:pPr>
    <w:rPr>
      <w:rFonts w:ascii="Helvetica-BoldOblique" w:hAnsi="Helvetica-BoldOblique"/>
      <w:color w:val="000000"/>
      <w:sz w:val="20"/>
    </w:rPr>
  </w:style>
  <w:style w:type="paragraph" w:customStyle="1" w:styleId="Heading5">
    <w:name w:val="Heading5"/>
    <w:pPr>
      <w:widowControl/>
      <w:spacing w:line="216" w:lineRule="exact" w:before="160" w:after="80"/>
      <w:ind w:left="0" w:right="0" w:firstLine="0"/>
      <w:jc w:val="left"/>
    </w:pPr>
    <w:rPr>
      <w:rFonts w:ascii="Helvetica-Bold" w:hAnsi="Helvetica-Bold"/>
      <w:color w:val="000000"/>
      <w:sz w:val="18"/>
    </w:rPr>
  </w:style>
  <w:style w:type="paragraph" w:customStyle="1" w:styleId="Heading2">
    <w:name w:val="Heading2"/>
    <w:pPr>
      <w:widowControl/>
      <w:spacing w:line="360" w:lineRule="exact" w:before="240" w:after="120"/>
      <w:ind w:left="0" w:right="0" w:firstLine="0"/>
      <w:jc w:val="left"/>
    </w:pPr>
    <w:rPr>
      <w:rFonts w:ascii="Helvetica-Bold" w:hAnsi="Helvetica-Bold"/>
      <w:color w:val="000000"/>
      <w:sz w:val="28"/>
    </w:rPr>
  </w:style>
  <w:style w:type="paragraph" w:customStyle="1" w:styleId="Heading3">
    <w:name w:val="Heading3"/>
    <w:pPr>
      <w:widowControl/>
      <w:spacing w:line="280" w:lineRule="exact" w:before="240" w:after="120"/>
      <w:ind w:left="0" w:right="0" w:firstLine="0"/>
      <w:jc w:val="left"/>
    </w:pPr>
    <w:rPr>
      <w:rFonts w:ascii="Helvetica-BoldOblique" w:hAnsi="Helvetica-BoldOblique"/>
      <w:color w:val="000000"/>
      <w:sz w:val="24"/>
    </w:rPr>
  </w:style>
  <w:style w:type="paragraph" w:customStyle="1" w:styleId="Italic">
    <w:name w:val="Italic"/>
    <w:pPr>
      <w:widowControl/>
      <w:spacing w:line="240" w:lineRule="exact" w:before="120" w:after="0"/>
      <w:ind w:left="0" w:right="0" w:firstLine="0"/>
      <w:jc w:val="left"/>
    </w:pPr>
    <w:rPr>
      <w:rFonts w:ascii="Helvetica-Oblique" w:hAnsi="Helvetica-Oblique"/>
      <w:color w:val="000000"/>
      <w:sz w:val="20"/>
    </w:rPr>
  </w:style>
  <w:style w:type="paragraph" w:customStyle="1" w:styleId="Heading1">
    <w:name w:val="Heading1"/>
    <w:pPr>
      <w:widowControl/>
      <w:spacing w:line="440" w:lineRule="exact" w:before="0" w:after="120"/>
      <w:ind w:left="0" w:right="0" w:firstLine="0"/>
      <w:jc w:val="left"/>
    </w:pPr>
    <w:rPr>
      <w:rFonts w:ascii="Helvetica-Bold" w:hAnsi="Helvetica-Bold"/>
      <w:color w:val="000000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hyperlink" Target="http://python.org" TargetMode="Externa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