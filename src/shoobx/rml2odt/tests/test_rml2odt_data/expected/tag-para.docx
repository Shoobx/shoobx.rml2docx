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/>
        <w:t>Shoobx Template 1</w:t>
      </w:r>
    </w:p>
    <w:p>
      <w:pPr>
        <w:pStyle w:val="Normal"/>
      </w:pPr>
      <w:r>
        <w:rPr/>
        <w:t>Link to ReportLab Web Site.</w:t>
      </w:r>
    </w:p>
    <w:p>
      <w:pPr>
        <w:pStyle w:val="ListBullet"/>
      </w:pPr>
      <w:r>
        <w:rPr/>
        <w:t xml:space="preserve"> unordered 1 </w:t>
      </w:r>
    </w:p>
    <w:p>
      <w:pPr>
        <w:pStyle w:val="ListBullet"/>
      </w:pPr>
      <w:r>
        <w:rPr/>
        <w:t xml:space="preserve"> unordered 2 </w:t>
      </w:r>
    </w:p>
    <w:p>
      <w:pPr>
        <w:jc w:val="center"/>
      </w:pPr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rPr/>
        <w:t>Testing Heading 1</w:t>
      </w:r>
    </w:p>
    <w:p>
      <w:pPr>
        <w:pStyle w:val="Heading2"/>
      </w:pPr>
      <w:r>
        <w:rPr/>
        <w:t>Testing Heading 2</w:t>
      </w:r>
    </w:p>
    <w:p>
      <w:pPr>
        <w:pStyle w:val="Heading3"/>
      </w:pPr>
      <w:r>
        <w:rPr/>
        <w:t>Testing Heading 3</w:t>
      </w:r>
    </w:p>
    <w:p>
      <w:pPr>
        <w:pStyle w:val="Heading4"/>
      </w:pPr>
      <w:r>
        <w:rPr/>
        <w:t>Testing Heading 4</w:t>
      </w:r>
    </w:p>
    <w:p>
      <w:pPr>
        <w:pStyle w:val="Heading5"/>
      </w:pPr>
      <w:r>
        <w:rPr/>
        <w:t>Testing Heading 5</w:t>
      </w:r>
    </w:p>
    <w:p>
      <w:pPr>
        <w:pStyle w:val="Heading6"/>
      </w:pPr>
      <w:r>
        <w:rPr/>
        <w:t>Testing Heading 6</w:t>
      </w:r>
    </w:p>
    <w:p>
      <w:pPr>
        <w:pStyle w:val="ListNumber"/>
      </w:pPr>
      <w:r>
        <w:rPr>
          <w:u w:val="single"/>
        </w:rPr>
        <w:t>Numbered List 1</w:t>
      </w:r>
    </w:p>
    <w:p>
      <w:pPr>
        <w:pStyle w:val="ListNumber"/>
      </w:pPr>
      <w:r>
        <w:rPr>
          <w:i/>
        </w:rPr>
        <w:t>Numbered List 2</w:t>
      </w:r>
    </w:p>
    <w:p>
      <w:pPr>
        <w:pStyle w:val="ListNumber"/>
      </w:pPr>
      <w:r>
        <w:rPr>
          <w:b/>
        </w:rPr>
        <w:t>Numbered List 3</w:t>
      </w:r>
    </w:p>
    <w:p>
      <w:pPr>
        <w:pStyle w:val="Normal"/>
      </w:pPr>
      <w:r>
        <w:rPr/>
        <w:t>Google (without nested para tag)</w:t>
      </w:r>
    </w:p>
    <w:p>
      <w:pPr>
        <w:pStyle w:val="ListNumber"/>
      </w:pPr>
      <w:r>
        <w:rPr/>
        <w:t>Another number 1</w:t>
      </w:r>
    </w:p>
    <w:p>
      <w:pPr>
        <w:pStyle w:val="Normal"/>
      </w:pPr>
      <w:r>
        <w:rPr/>
        <w:t xml:space="preserve">Preformatted </w:t>
      </w:r>
      <w:r>
        <w:rPr>
          <w:b/>
        </w:rPr>
        <w:t>text</w:t>
      </w:r>
      <w:r>
        <w:rPr/>
        <w:t xml:space="preserve"> only.</w:t>
      </w:r>
    </w:p>
    <w:p>
      <w:pPr>
        <w:pStyle w:val="Normal"/>
      </w:pPr>
      <w:r>
        <w:rPr/>
        <w:t xml:space="preserve"> Paragraph with a border and a padding. </w:t>
      </w:r>
      <w:r>
        <w:rPr/>
        <w:br/>
      </w:r>
      <w:r>
        <w:rPr/>
        <w:t xml:space="preserve"> </w:t>
      </w:r>
      <w:r>
        <w:rPr>
          <w:b/>
        </w:rPr>
        <w:t>Note:</w:t>
      </w:r>
      <w:r>
        <w:rPr/>
        <w:t xml:space="preserve"> The padding only affects the position of the border, not the paragraph text. </w:t>
      </w:r>
    </w:p>
    <w:p>
      <w:pPr>
        <w:pStyle w:val="Normal"/>
      </w:pPr>
      <w:r>
        <w:rPr/>
        <w:t xml:space="preserve">Page number: </w:t>
      </w:r>
      <w:r>
        <w:rPr/>
      </w:r>
      <w:r>
        <w:rP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">
    <w:name w:val="BodyText"/>
    <w:pPr>
      <w:widowControl/>
      <w:spacing w:line="240" w:lineRule="exact" w:before="12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Code">
    <w:name w:val="Code"/>
    <w:pPr>
      <w:widowControl/>
      <w:spacing w:line="176" w:lineRule="exact" w:before="0" w:after="0"/>
      <w:ind w:left="720" w:right="0" w:firstLine="0"/>
      <w:jc w:val="left"/>
    </w:pPr>
    <w:rPr>
      <w:rFonts w:ascii="Courier" w:hAnsi="Courier"/>
      <w:color w:val="000000"/>
      <w:sz w:val="16"/>
    </w:rPr>
  </w:style>
  <w:style w:type="paragraph" w:customStyle="1" w:styleId="Bullet">
    <w:name w:val="Bullet"/>
    <w:pPr>
      <w:widowControl/>
      <w:spacing w:line="240" w:lineRule="exact" w:before="6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Title">
    <w:name w:val="Title"/>
    <w:pPr>
      <w:widowControl/>
      <w:spacing w:line="440" w:lineRule="exact" w:before="0" w:after="120"/>
      <w:ind w:left="0" w:right="0" w:firstLine="0"/>
      <w:jc w:val="center"/>
    </w:pPr>
    <w:rPr>
      <w:rFonts w:ascii="Helvetica-Bold" w:hAnsi="Helvetica-Bold"/>
      <w:color w:val="000000"/>
      <w:sz w:val="36"/>
    </w:rPr>
  </w:style>
  <w:style w:type="paragraph" w:customStyle="1" w:styleId="Definition">
    <w:name w:val="Definition"/>
    <w:pPr>
      <w:widowControl/>
      <w:spacing w:line="240" w:lineRule="exact" w:before="120" w:after="0"/>
      <w:ind w:left="72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Heading6">
    <w:name w:val="Heading6"/>
    <w:pPr>
      <w:widowControl/>
      <w:spacing w:line="168" w:lineRule="exact" w:before="120" w:after="40"/>
      <w:ind w:left="0" w:right="0" w:firstLine="0"/>
      <w:jc w:val="left"/>
    </w:pPr>
    <w:rPr>
      <w:rFonts w:ascii="Helvetica-Bold" w:hAnsi="Helvetica-Bold"/>
      <w:color w:val="000000"/>
      <w:sz w:val="14"/>
    </w:rPr>
  </w:style>
  <w:style w:type="paragraph" w:customStyle="1" w:styleId="Heading4">
    <w:name w:val="Heading4"/>
    <w:pPr>
      <w:widowControl/>
      <w:spacing w:line="240" w:lineRule="exact" w:before="200" w:after="80"/>
      <w:ind w:left="0" w:right="0" w:firstLine="0"/>
      <w:jc w:val="left"/>
    </w:pPr>
    <w:rPr>
      <w:rFonts w:ascii="Helvetica-BoldOblique" w:hAnsi="Helvetica-BoldOblique"/>
      <w:color w:val="000000"/>
      <w:sz w:val="20"/>
    </w:rPr>
  </w:style>
  <w:style w:type="paragraph" w:customStyle="1" w:styleId="Heading5">
    <w:name w:val="Heading5"/>
    <w:pPr>
      <w:widowControl/>
      <w:spacing w:line="216" w:lineRule="exact" w:before="160" w:after="80"/>
      <w:ind w:left="0" w:right="0" w:firstLine="0"/>
      <w:jc w:val="left"/>
    </w:pPr>
    <w:rPr>
      <w:rFonts w:ascii="Helvetica-Bold" w:hAnsi="Helvetica-Bold"/>
      <w:color w:val="000000"/>
      <w:sz w:val="18"/>
    </w:rPr>
  </w:style>
  <w:style w:type="paragraph" w:customStyle="1" w:styleId="Heading2">
    <w:name w:val="Heading2"/>
    <w:pPr>
      <w:widowControl/>
      <w:spacing w:line="360" w:lineRule="exact" w:before="240" w:after="120"/>
      <w:ind w:left="0" w:right="0" w:firstLine="0"/>
      <w:jc w:val="left"/>
    </w:pPr>
    <w:rPr>
      <w:rFonts w:ascii="Helvetica-Bold" w:hAnsi="Helvetica-Bold"/>
      <w:color w:val="000000"/>
      <w:sz w:val="28"/>
    </w:rPr>
  </w:style>
  <w:style w:type="paragraph" w:customStyle="1" w:styleId="Heading3">
    <w:name w:val="Heading3"/>
    <w:pPr>
      <w:widowControl/>
      <w:spacing w:line="280" w:lineRule="exact" w:before="240" w:after="120"/>
      <w:ind w:left="0" w:right="0" w:firstLine="0"/>
      <w:jc w:val="left"/>
    </w:pPr>
    <w:rPr>
      <w:rFonts w:ascii="Helvetica-BoldOblique" w:hAnsi="Helvetica-BoldOblique"/>
      <w:color w:val="000000"/>
      <w:sz w:val="24"/>
    </w:rPr>
  </w:style>
  <w:style w:type="paragraph" w:customStyle="1" w:styleId="Italic">
    <w:name w:val="Italic"/>
    <w:pPr>
      <w:widowControl/>
      <w:spacing w:line="240" w:lineRule="exact" w:before="120" w:after="0"/>
      <w:ind w:left="0" w:right="0" w:firstLine="0"/>
      <w:jc w:val="left"/>
    </w:pPr>
    <w:rPr>
      <w:rFonts w:ascii="Helvetica-Oblique" w:hAnsi="Helvetica-Oblique"/>
      <w:color w:val="000000"/>
      <w:sz w:val="20"/>
    </w:rPr>
  </w:style>
  <w:style w:type="paragraph" w:customStyle="1" w:styleId="Heading1">
    <w:name w:val="Heading1"/>
    <w:pPr>
      <w:widowControl/>
      <w:spacing w:line="440" w:lineRule="exact" w:before="0" w:after="120"/>
      <w:ind w:left="0" w:right="0" w:firstLine="0"/>
      <w:jc w:val="left"/>
    </w:pPr>
    <w:rPr>
      <w:rFonts w:ascii="Helvetica-Bold" w:hAnsi="Helvetica-Bold"/>
      <w:color w:val="000000"/>
      <w:sz w:val="36"/>
    </w:rPr>
  </w:style>
  <w:style w:type="paragraph" w:customStyle="1" w:styleId="Normal">
    <w:name w:val="Normal"/>
    <w:pPr>
      <w:widowControl/>
      <w:spacing w:line="280" w:lineRule="exact" w:before="0" w:after="240"/>
      <w:ind w:left="0" w:right="0" w:firstLine="0"/>
      <w:jc w:val="both"/>
    </w:pPr>
    <w:rPr>
      <w:rFonts w:ascii="Garamond" w:hAnsi="Garamond"/>
      <w:color w:val="000000"/>
      <w:sz w:val="24"/>
    </w:rPr>
  </w:style>
  <w:style w:type="paragraph" w:customStyle="1" w:styleId="Small">
    <w:name w:val="Small"/>
    <w:pPr>
      <w:widowControl/>
      <w:spacing w:line="240" w:lineRule="exact" w:before="0" w:after="160"/>
      <w:ind w:left="0" w:right="0" w:firstLine="0"/>
      <w:jc w:val="both"/>
    </w:pPr>
    <w:rPr>
      <w:rFonts w:ascii="Garamond" w:hAnsi="Garamond"/>
      <w:color w:val="000000"/>
      <w:sz w:val="20"/>
    </w:rPr>
  </w:style>
  <w:style w:type="paragraph" w:customStyle="1" w:styleId="Indent">
    <w:name w:val="Indent"/>
    <w:pPr>
      <w:widowControl/>
      <w:spacing w:line="240" w:lineRule="exact" w:before="0" w:after="0"/>
      <w:ind w:left="108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Right">
    <w:name w:val="Right"/>
    <w:pPr>
      <w:widowControl/>
      <w:spacing w:line="240" w:lineRule="exact" w:before="0" w:after="0"/>
      <w:ind w:left="0" w:right="0" w:firstLine="0"/>
      <w:jc w:val="right"/>
    </w:pPr>
    <w:rPr>
      <w:rFonts w:ascii="Helvetica" w:hAnsi="Helvetica"/>
      <w:color w:val="000000"/>
      <w:sz w:val="20"/>
    </w:rPr>
  </w:style>
  <w:style w:type="paragraph" w:customStyle="1" w:styleId="Left">
    <w:name w:val="Left"/>
    <w:pPr>
      <w:widowControl/>
      <w:spacing w:line="240" w:lineRule="exact" w:before="0" w:after="0"/>
      <w:ind w:left="0" w:right="0" w:firstLine="0"/>
      <w:jc w:val="left"/>
    </w:pPr>
    <w:rPr>
      <w:rFonts w:ascii="Helvetica" w:hAnsi="Helvetica"/>
      <w:color w:val="000000"/>
      <w:sz w:val="24"/>
    </w:rPr>
  </w:style>
  <w:style w:type="paragraph" w:customStyle="1" w:styleId="Center">
    <w:name w:val="Center"/>
    <w:pPr>
      <w:widowControl/>
      <w:spacing w:line="240" w:lineRule="exact" w:before="0" w:after="0"/>
      <w:ind w:left="0" w:right="0" w:firstLine="0"/>
      <w:jc w:val="center"/>
    </w:pPr>
    <w:rPr>
      <w:rFonts w:ascii="Helvetica" w:hAnsi="Helvetica"/>
      <w:color w:val="000000"/>
      <w:sz w:val="24"/>
    </w:rPr>
  </w:style>
  <w:style w:type="paragraph" w:customStyle="1" w:styleId="HalfSpaceAfter">
    <w:name w:val="HalfSpaceAfter"/>
    <w:pPr>
      <w:widowControl/>
      <w:spacing w:line="240" w:lineRule="exact" w:before="0" w:after="12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QuarterSpaceAfter">
    <w:name w:val="QuarterSpaceAfter"/>
    <w:pPr>
      <w:widowControl/>
      <w:spacing w:line="240" w:lineRule="exact" w:before="0" w:after="6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NoSpaceAfter">
    <w:name w:val="NoSpaceAfter"/>
    <w:pPr>
      <w:widowControl/>
      <w:spacing w:line="240" w:lineRule="exact" w:before="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BlankMessage">
    <w:name w:val="BlankMessage"/>
    <w:pPr>
      <w:widowControl/>
      <w:spacing w:line="240" w:lineRule="exact" w:before="0" w:after="0"/>
      <w:ind w:left="0" w:right="0" w:firstLine="0"/>
      <w:jc w:val="center"/>
    </w:pPr>
    <w:rPr>
      <w:rFonts w:ascii="Garamond-Italic" w:hAnsi="Garamond-Italic"/>
      <w:color w:val="000000"/>
      <w:sz w:val="20"/>
    </w:rPr>
  </w:style>
  <w:style w:type="paragraph" w:customStyle="1" w:styleId="code">
    <w:name w:val="code"/>
    <w:pPr>
      <w:widowControl/>
      <w:spacing w:line="240" w:lineRule="exact" w:before="0" w:after="0"/>
      <w:ind w:left="0" w:right="0" w:firstLine="0"/>
      <w:jc w:val="left"/>
    </w:pPr>
    <w:rPr>
      <w:rFonts w:ascii="Courier" w:hAnsi="Courier"/>
      <w:color w:val="000000"/>
      <w:sz w:val="20"/>
    </w:rPr>
  </w:style>
  <w:style w:type="paragraph" w:customStyle="1" w:styleId="signature-byword">
    <w:name w:val="signature-byword"/>
    <w:pPr>
      <w:widowControl/>
      <w:spacing w:line="240" w:lineRule="exact" w:before="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codeuuid">
    <w:name w:val="code uuid"/>
    <w:pPr>
      <w:widowControl/>
      <w:spacing w:line="240" w:lineRule="exact" w:before="0" w:after="0"/>
      <w:ind w:left="0" w:right="0" w:firstLine="0"/>
      <w:jc w:val="left"/>
    </w:pPr>
    <w:rPr>
      <w:rFonts w:ascii="Courier" w:hAnsi="Courier"/>
      <w:color w:val="000000"/>
      <w:sz w:val="20"/>
    </w:rPr>
  </w:style>
  <w:style w:type="paragraph" w:customStyle="1" w:styleId="sig-small-text">
    <w:name w:val="sig-small-text"/>
    <w:pPr>
      <w:widowControl/>
      <w:spacing w:line="180" w:lineRule="exact" w:before="0" w:after="0"/>
      <w:ind w:left="0" w:right="0" w:firstLine="0"/>
      <w:jc w:val="left"/>
    </w:pPr>
    <w:rPr>
      <w:rFonts w:ascii="Source-Sans-Regular" w:hAnsi="Source-Sans-Regular"/>
      <w:color w:val="000000"/>
      <w:sz w:val="14"/>
    </w:rPr>
  </w:style>
  <w:style w:type="paragraph" w:customStyle="1" w:styleId="sig-small-logo">
    <w:name w:val="sig-small-logo"/>
    <w:pPr>
      <w:widowControl/>
      <w:spacing w:line="180" w:lineRule="exact" w:before="0" w:after="0"/>
      <w:ind w:left="0" w:right="0" w:firstLine="0"/>
      <w:jc w:val="left"/>
    </w:pPr>
    <w:rPr>
      <w:rFonts w:ascii="Shoobx" w:hAnsi="Shoobx"/>
      <w:color w:val="000000"/>
      <w:sz w:val="56"/>
    </w:rPr>
  </w:style>
  <w:style w:type="paragraph" w:customStyle="1" w:styleId="style.Heading1">
    <w:name w:val="style.Heading1"/>
    <w:pPr>
      <w:widowControl/>
      <w:spacing w:line="320" w:lineRule="exact" w:before="0" w:after="280"/>
      <w:ind w:left="0" w:right="0" w:firstLine="0"/>
      <w:jc w:val="center"/>
    </w:pPr>
    <w:rPr>
      <w:rFonts w:ascii="Garamond-Bold" w:hAnsi="Garamond-Bold"/>
      <w:color w:val="000000"/>
      <w:sz w:val="28"/>
    </w:rPr>
  </w:style>
  <w:style w:type="paragraph" w:customStyle="1" w:styleId="style.Heading2">
    <w:name w:val="style.Heading2"/>
    <w:pPr>
      <w:widowControl/>
      <w:spacing w:line="360" w:lineRule="exact" w:before="240" w:after="120"/>
      <w:ind w:left="0" w:right="0" w:firstLine="0"/>
      <w:jc w:val="left"/>
    </w:pPr>
    <w:rPr>
      <w:rFonts w:ascii="Garamond-BoldItalic" w:hAnsi="Garamond-BoldItalic"/>
      <w:color w:val="000000"/>
      <w:sz w:val="80"/>
    </w:rPr>
  </w:style>
  <w:style w:type="paragraph" w:customStyle="1" w:styleId="style.Heading3">
    <w:name w:val="style.Heading3"/>
    <w:pPr>
      <w:widowControl/>
      <w:spacing w:line="280" w:lineRule="exact" w:before="240" w:after="120"/>
      <w:ind w:left="0" w:right="0" w:firstLine="0"/>
      <w:jc w:val="left"/>
    </w:pPr>
    <w:rPr>
      <w:rFonts w:ascii="Garamond-BoldItalic" w:hAnsi="Garamond-BoldItalic"/>
      <w:color w:val="000000"/>
      <w:sz w:val="20"/>
    </w:rPr>
  </w:style>
  <w:style w:type="paragraph" w:customStyle="1" w:styleId="style.Heading4">
    <w:name w:val="style.Heading4"/>
    <w:pPr>
      <w:widowControl/>
      <w:spacing w:line="240" w:lineRule="exact" w:before="200" w:after="80"/>
      <w:ind w:left="0" w:right="0" w:firstLine="0"/>
      <w:jc w:val="left"/>
    </w:pPr>
    <w:rPr>
      <w:rFonts w:ascii="Garamond-BoldItalic" w:hAnsi="Garamond-BoldItalic"/>
      <w:color w:val="000000"/>
      <w:sz w:val="16"/>
    </w:rPr>
  </w:style>
  <w:style w:type="paragraph" w:customStyle="1" w:styleId="style.Heading5">
    <w:name w:val="style.Heading5"/>
    <w:pPr>
      <w:widowControl/>
      <w:spacing w:line="216" w:lineRule="exact" w:before="160" w:after="80"/>
      <w:ind w:left="0" w:right="0" w:firstLine="0"/>
      <w:jc w:val="left"/>
    </w:pPr>
    <w:rPr>
      <w:rFonts w:ascii="Garamond-Bold" w:hAnsi="Garamond-Bold"/>
      <w:color w:val="000000"/>
      <w:sz w:val="16"/>
    </w:rPr>
  </w:style>
  <w:style w:type="paragraph" w:customStyle="1" w:styleId="style.Heading6">
    <w:name w:val="style.Heading6"/>
    <w:pPr>
      <w:widowControl/>
      <w:spacing w:line="168" w:lineRule="exact" w:before="120" w:after="40"/>
      <w:ind w:left="0" w:right="0" w:firstLine="0"/>
      <w:jc w:val="left"/>
    </w:pPr>
    <w:rPr>
      <w:rFonts w:ascii="Garamond-Bold" w:hAnsi="Garamond-Bold"/>
      <w:color w:val="000000"/>
      <w:sz w:val="14"/>
    </w:rPr>
  </w:style>
  <w:style w:type="paragraph" w:customStyle="1" w:styleId="ExhibitTitle">
    <w:name w:val="ExhibitTitle"/>
    <w:pPr>
      <w:widowControl/>
      <w:spacing w:line="440" w:lineRule="exact" w:before="0" w:after="120"/>
      <w:ind w:left="0" w:right="0" w:firstLine="0"/>
      <w:jc w:val="center"/>
    </w:pPr>
    <w:rPr>
      <w:rFonts w:ascii="Garamond-Bold" w:hAnsi="Garamond-Bold"/>
      <w:color w:val="000000"/>
      <w:sz w:val="24"/>
    </w:rPr>
  </w:style>
  <w:style w:type="paragraph" w:customStyle="1" w:styleId="SectionTitle">
    <w:name w:val="SectionTitle"/>
    <w:pPr>
      <w:widowControl/>
      <w:spacing w:line="240" w:lineRule="exact" w:before="0" w:after="0"/>
      <w:ind w:left="0" w:right="0" w:firstLine="0"/>
      <w:jc w:val="left"/>
    </w:pPr>
    <w:rPr>
      <w:rFonts w:ascii="Garamond-Bold" w:hAnsi="Garamond-Bold"/>
      <w:color w:val="000000"/>
      <w:sz w:val="24"/>
    </w:rPr>
  </w:style>
  <w:style w:type="paragraph" w:customStyle="1" w:styleId="MultiHeading">
    <w:name w:val="MultiHeading"/>
    <w:pPr>
      <w:widowControl/>
      <w:spacing w:line="240" w:lineRule="exact" w:before="0" w:after="0"/>
      <w:ind w:left="0" w:right="0" w:firstLine="0"/>
      <w:jc w:val="center"/>
    </w:pPr>
    <w:rPr>
      <w:rFonts w:ascii="Garamond-Bold" w:hAnsi="Garamond-Bold"/>
      <w:color w:val="000000"/>
      <w:sz w:val="24"/>
    </w:rPr>
  </w:style>
  <w:style w:type="paragraph" w:customStyle="1" w:styleId="ArticleTitle">
    <w:name w:val="ArticleTitle"/>
    <w:pPr>
      <w:widowControl/>
      <w:spacing w:line="240" w:lineRule="exact" w:before="0" w:after="0"/>
      <w:ind w:left="0" w:right="0" w:firstLine="0"/>
      <w:jc w:val="left"/>
    </w:pPr>
    <w:rPr>
      <w:rFonts w:ascii="Garamond-Bold" w:hAnsi="Garamond-Bold"/>
      <w:color w:val="000000"/>
      <w:sz w:val="24"/>
    </w:rPr>
  </w:style>
  <w:style w:type="paragraph" w:customStyle="1" w:styleId="ArticleEnum">
    <w:name w:val="ArticleEnum"/>
    <w:pPr>
      <w:widowControl/>
      <w:spacing w:line="240" w:lineRule="exact" w:before="480" w:after="0"/>
      <w:ind w:left="0" w:right="0" w:firstLine="0"/>
      <w:jc w:val="center"/>
    </w:pPr>
    <w:rPr>
      <w:rFonts w:ascii="Garamond-Bold" w:hAnsi="Garamond-Bold"/>
      <w:color w:val="000000"/>
      <w:sz w:val="24"/>
    </w:rPr>
  </w:style>
  <w:style w:type="paragraph" w:customStyle="1" w:styleId="ArticleHeading">
    <w:name w:val="ArticleHeading"/>
    <w:pPr>
      <w:widowControl/>
      <w:spacing w:line="240" w:lineRule="exact" w:before="0" w:after="0"/>
      <w:ind w:left="0" w:right="0" w:firstLine="0"/>
      <w:jc w:val="center"/>
    </w:pPr>
    <w:rPr>
      <w:rFonts w:ascii="Garamond-Bold" w:hAnsi="Garamond-Bold"/>
      <w:color w:val="000000"/>
      <w:sz w:val="24"/>
    </w:rPr>
  </w:style>
  <w:style w:type="paragraph" w:customStyle="1" w:styleId="Legend">
    <w:name w:val="Legend"/>
    <w:pPr>
      <w:widowControl/>
      <w:spacing w:line="240" w:lineRule="exact" w:before="0" w:after="0"/>
      <w:ind w:left="0" w:right="0" w:firstLine="0"/>
      <w:jc w:val="both"/>
    </w:pPr>
    <w:rPr>
      <w:rFonts w:ascii="Garamond-Bold" w:hAnsi="Garamond-Bold"/>
      <w:color w:val="000000"/>
      <w:sz w:val="24"/>
    </w:rPr>
  </w:style>
  <w:style w:type="paragraph" w:customStyle="1" w:styleId="LegendSmall">
    <w:name w:val="LegendSmall"/>
    <w:pPr>
      <w:widowControl/>
      <w:spacing w:line="240" w:lineRule="exact" w:before="0" w:after="0"/>
      <w:ind w:left="0" w:right="0" w:firstLine="0"/>
      <w:jc w:val="both"/>
    </w:pPr>
    <w:rPr>
      <w:rFonts w:ascii="Garamond-Bold" w:hAnsi="Garamond-Bold"/>
      <w:color w:val="000000"/>
      <w:sz w:val="16"/>
    </w:rPr>
  </w:style>
  <w:style w:type="paragraph" w:customStyle="1" w:styleId="ResolutionIndent">
    <w:name w:val="ResolutionIndent"/>
    <w:pPr>
      <w:widowControl/>
      <w:spacing w:line="240" w:lineRule="exact" w:before="0" w:after="0"/>
      <w:ind w:left="1600" w:right="0" w:firstLine="0"/>
      <w:jc w:val="left"/>
    </w:pPr>
    <w:rPr>
      <w:rFonts w:ascii="Helvetica" w:hAnsi="Helvetica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